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PHP Study Guide</w:t>
      </w:r>
    </w:p>
    <w:p>
      <w:pPr>
        <w:pStyle w:val="Heading1"/>
      </w:pPr>
      <w:r>
        <w:t>1. Introduction to PHP</w:t>
      </w:r>
    </w:p>
    <w:p>
      <w:pPr>
        <w:pStyle w:val="Heading2"/>
      </w:pPr>
      <w:r>
        <w:t>What is PHP?</w:t>
      </w:r>
    </w:p>
    <w:p>
      <w:pPr/>
      <w:r>
        <w:t>Definition: PHP is a server-side scripting language designed for web development.</w:t>
      </w:r>
    </w:p>
    <w:p>
      <w:pPr/>
      <w:r>
        <w:t>Use: Used to create dynamic web pages and interact with databases.</w:t>
      </w:r>
    </w:p>
    <w:p>
      <w:pPr/>
      <w:r>
        <w:t>Features:</w:t>
      </w:r>
    </w:p>
    <w:p>
      <w:pPr>
        <w:pStyle w:val="ListBullet"/>
      </w:pPr>
      <w:r>
        <w:t>• Open-source and free to use</w:t>
      </w:r>
    </w:p>
    <w:p>
      <w:pPr>
        <w:pStyle w:val="ListBullet"/>
      </w:pPr>
      <w:r>
        <w:t>• Supports a wide range of databases</w:t>
      </w:r>
    </w:p>
    <w:p>
      <w:pPr>
        <w:pStyle w:val="ListBullet"/>
      </w:pPr>
      <w:r>
        <w:t>• Embedded within HTML</w:t>
      </w:r>
    </w:p>
    <w:p>
      <w:pPr>
        <w:pStyle w:val="ListBullet"/>
      </w:pPr>
      <w:r>
        <w:t>• Cross-platform support</w:t>
      </w:r>
    </w:p>
    <w:p>
      <w:pPr/>
      <w:r>
        <w:t>Example:</w:t>
      </w:r>
    </w:p>
    <w:p>
      <w:pPr>
        <w:pStyle w:val="IntenseQuote"/>
      </w:pPr>
      <w:r>
        <w:t>&lt;?php echo "Hello, World!"; ?&gt;</w:t>
      </w:r>
    </w:p>
    <w:p>
      <w:pPr>
        <w:pStyle w:val="Heading2"/>
      </w:pPr>
      <w:r>
        <w:t>What Can PHP Do?</w:t>
      </w:r>
    </w:p>
    <w:p>
      <w:pPr/>
      <w:r>
        <w:t>Definition: PHP can generate dynamic page content, manage files on the server, and interact with databases.</w:t>
      </w:r>
    </w:p>
    <w:p>
      <w:pPr/>
      <w:r>
        <w:t>Use: Commonly used to build dynamic websites, e-commerce systems, and web applications.</w:t>
      </w:r>
    </w:p>
    <w:p>
      <w:pPr/>
      <w:r>
        <w:t>Features:</w:t>
      </w:r>
    </w:p>
    <w:p>
      <w:pPr>
        <w:pStyle w:val="ListBullet"/>
      </w:pPr>
      <w:r>
        <w:t>• Read/write files on server</w:t>
      </w:r>
    </w:p>
    <w:p>
      <w:pPr>
        <w:pStyle w:val="ListBullet"/>
      </w:pPr>
      <w:r>
        <w:t>• Send/receive cookies</w:t>
      </w:r>
    </w:p>
    <w:p>
      <w:pPr>
        <w:pStyle w:val="ListBullet"/>
      </w:pPr>
      <w:r>
        <w:t>• Collect form data</w:t>
      </w:r>
    </w:p>
    <w:p>
      <w:pPr>
        <w:pStyle w:val="ListBullet"/>
      </w:pPr>
      <w:r>
        <w:t>• Add/delete database records</w:t>
      </w:r>
    </w:p>
    <w:p>
      <w:pPr/>
      <w:r>
        <w:t>Example:</w:t>
      </w:r>
    </w:p>
    <w:p>
      <w:pPr>
        <w:pStyle w:val="IntenseQuote"/>
      </w:pPr>
      <w:r>
        <w:t>&lt;?php $name = $_POST["name"]; echo "Welcome, $name"; ?&gt;</w:t>
      </w:r>
    </w:p>
    <w:p>
      <w:pPr>
        <w:pStyle w:val="Heading2"/>
      </w:pPr>
      <w:r>
        <w:t>PHP vs Other Languages</w:t>
      </w:r>
    </w:p>
    <w:p>
      <w:pPr/>
      <w:r>
        <w:t>Definition: Comparison of PHP with other popular languages like Python, JavaScript, etc.</w:t>
      </w:r>
    </w:p>
    <w:p>
      <w:pPr/>
      <w:r>
        <w:t>Use: Choose PHP when you need rapid deployment and built-in web capabilities.</w:t>
      </w:r>
    </w:p>
    <w:p>
      <w:pPr/>
      <w:r>
        <w:t>Features:</w:t>
      </w:r>
    </w:p>
    <w:p>
      <w:pPr>
        <w:pStyle w:val="ListBullet"/>
      </w:pPr>
      <w:r>
        <w:t>• Easier to learn and deploy</w:t>
      </w:r>
    </w:p>
    <w:p>
      <w:pPr>
        <w:pStyle w:val="ListBullet"/>
      </w:pPr>
      <w:r>
        <w:t>• Great integration with HTML</w:t>
      </w:r>
    </w:p>
    <w:p>
      <w:pPr>
        <w:pStyle w:val="ListBullet"/>
      </w:pPr>
      <w:r>
        <w:t>• Wider web hosting support</w:t>
      </w:r>
    </w:p>
    <w:p>
      <w:pPr/>
      <w:r>
        <w:t>Example:</w:t>
      </w:r>
    </w:p>
    <w:p>
      <w:pPr>
        <w:pStyle w:val="IntenseQuote"/>
      </w:pPr>
      <w:r>
        <w:t>PHP: &lt;?php echo "Hi"; ?&gt; vs Python: print("Hi")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